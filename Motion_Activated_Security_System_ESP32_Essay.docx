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11F2B" w14:textId="77777777" w:rsidR="006E0BFC" w:rsidRDefault="00000000">
      <w:pPr>
        <w:pStyle w:val="Title"/>
      </w:pPr>
      <w:r>
        <w:t>Web-Based Motion-Activated Security System Using ESP32 with Buzzer and LED Alerts</w:t>
      </w:r>
    </w:p>
    <w:p w14:paraId="36E57596" w14:textId="77777777" w:rsidR="006E0BFC" w:rsidRDefault="00000000">
      <w:pPr>
        <w:pStyle w:val="Heading1"/>
      </w:pPr>
      <w:r>
        <w:t>1. Industry: Security</w:t>
      </w:r>
    </w:p>
    <w:p w14:paraId="1BDCC17A" w14:textId="77777777" w:rsidR="006E0BFC" w:rsidRDefault="00000000">
      <w:pPr>
        <w:pStyle w:val="Heading1"/>
      </w:pPr>
      <w:r>
        <w:t>2. Introduction</w:t>
      </w:r>
    </w:p>
    <w:p w14:paraId="7EF731D2" w14:textId="77777777" w:rsidR="006E0BFC" w:rsidRDefault="00000000">
      <w:r>
        <w:t>In today’s world, security is a fundamental need for homes, hostels, offices, and small businesses. However, most effective security systems are either expensive or difficult to deploy and maintain. This project presents a low-cost, web-based motion detection security system built using ESP32 that provides real-time alerts through sound and light, and displays live status on a web page. The simplicity and expandability of this system make it ideal for small-scale applications.</w:t>
      </w:r>
    </w:p>
    <w:p w14:paraId="6C3F3096" w14:textId="77777777" w:rsidR="006E0BFC" w:rsidRDefault="00000000">
      <w:pPr>
        <w:pStyle w:val="Heading1"/>
      </w:pPr>
      <w:r>
        <w:t>3. Problem Statement</w:t>
      </w:r>
    </w:p>
    <w:p w14:paraId="4F37C887" w14:textId="77777777" w:rsidR="006E0BFC" w:rsidRDefault="00000000">
      <w:r>
        <w:t>Many individuals and small institutions lack access to affordable and effective real-time intrusion detection systems. Basic surveillance tools like CCTV often require expensive subscriptions and constant monitoring, which are impractical for budget-limited environments. There is a need for a simple, low-cost system that can detect unauthorized movement and alert users instantly — both physically (on-site) and remotely (via web status).</w:t>
      </w:r>
    </w:p>
    <w:p w14:paraId="2A14BB63" w14:textId="77777777" w:rsidR="006E0BFC" w:rsidRDefault="00000000">
      <w:pPr>
        <w:pStyle w:val="Heading1"/>
      </w:pPr>
      <w:r>
        <w:t>4. Proposed Solution</w:t>
      </w:r>
    </w:p>
    <w:p w14:paraId="78657E5B" w14:textId="77777777" w:rsidR="006E0BFC" w:rsidRDefault="00000000">
      <w:r>
        <w:t>This project introduces a motion-activated security system using the ESP32 microcontroller, a PIR motion sensor, a buzzer, and an LED for local alerts. The system also hosts a web-based interface that displays the real-time status of motion detection ("Motion Detected!" or "No Motion") using a clean and responsive interface. This eliminates the need for external servers or internet services while still providing an interactive and remotely accessible status monitor.</w:t>
      </w:r>
    </w:p>
    <w:p w14:paraId="68AD6E81" w14:textId="77777777" w:rsidR="006E0BFC" w:rsidRDefault="00000000">
      <w:pPr>
        <w:pStyle w:val="Heading1"/>
      </w:pPr>
      <w:r>
        <w:t>5. Technical Description</w:t>
      </w:r>
    </w:p>
    <w:p w14:paraId="60753808" w14:textId="77777777" w:rsidR="006E0BFC" w:rsidRDefault="00000000">
      <w:pPr>
        <w:pStyle w:val="Heading2"/>
      </w:pPr>
      <w:r>
        <w:t>5.1. Hardware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0BFC" w14:paraId="4068676E" w14:textId="77777777">
        <w:tc>
          <w:tcPr>
            <w:tcW w:w="4320" w:type="dxa"/>
          </w:tcPr>
          <w:p w14:paraId="0BF37DB3" w14:textId="77777777" w:rsidR="006E0BFC" w:rsidRDefault="00000000">
            <w:r>
              <w:t>Component</w:t>
            </w:r>
          </w:p>
        </w:tc>
        <w:tc>
          <w:tcPr>
            <w:tcW w:w="4320" w:type="dxa"/>
          </w:tcPr>
          <w:p w14:paraId="1729F9FF" w14:textId="77777777" w:rsidR="006E0BFC" w:rsidRDefault="00000000">
            <w:r>
              <w:t>Function</w:t>
            </w:r>
          </w:p>
        </w:tc>
      </w:tr>
      <w:tr w:rsidR="006E0BFC" w14:paraId="518385AD" w14:textId="77777777">
        <w:tc>
          <w:tcPr>
            <w:tcW w:w="4320" w:type="dxa"/>
          </w:tcPr>
          <w:p w14:paraId="0054BEDB" w14:textId="77777777" w:rsidR="006E0BFC" w:rsidRDefault="00000000">
            <w:r>
              <w:t>ESP32 Dev Board</w:t>
            </w:r>
          </w:p>
        </w:tc>
        <w:tc>
          <w:tcPr>
            <w:tcW w:w="4320" w:type="dxa"/>
          </w:tcPr>
          <w:p w14:paraId="4E2A8D82" w14:textId="77777777" w:rsidR="006E0BFC" w:rsidRDefault="00000000">
            <w:r>
              <w:t>Main controller with Wi-Fi capabilities</w:t>
            </w:r>
          </w:p>
        </w:tc>
      </w:tr>
      <w:tr w:rsidR="006E0BFC" w14:paraId="5C2B9E3A" w14:textId="77777777">
        <w:tc>
          <w:tcPr>
            <w:tcW w:w="4320" w:type="dxa"/>
          </w:tcPr>
          <w:p w14:paraId="3DAC10B8" w14:textId="77777777" w:rsidR="006E0BFC" w:rsidRDefault="00000000">
            <w:r>
              <w:lastRenderedPageBreak/>
              <w:t>PIR Motion Sensor (HC-SR501)</w:t>
            </w:r>
          </w:p>
        </w:tc>
        <w:tc>
          <w:tcPr>
            <w:tcW w:w="4320" w:type="dxa"/>
          </w:tcPr>
          <w:p w14:paraId="0D0A38A4" w14:textId="77777777" w:rsidR="006E0BFC" w:rsidRDefault="00000000">
            <w:r>
              <w:t>Detects infrared motion</w:t>
            </w:r>
          </w:p>
        </w:tc>
      </w:tr>
      <w:tr w:rsidR="006E0BFC" w14:paraId="538CD4A4" w14:textId="77777777">
        <w:tc>
          <w:tcPr>
            <w:tcW w:w="4320" w:type="dxa"/>
          </w:tcPr>
          <w:p w14:paraId="10620F2F" w14:textId="77777777" w:rsidR="006E0BFC" w:rsidRDefault="00000000">
            <w:r>
              <w:t>LED (with 220Ω resistor)</w:t>
            </w:r>
          </w:p>
        </w:tc>
        <w:tc>
          <w:tcPr>
            <w:tcW w:w="4320" w:type="dxa"/>
          </w:tcPr>
          <w:p w14:paraId="1CED3812" w14:textId="77777777" w:rsidR="006E0BFC" w:rsidRDefault="00000000">
            <w:r>
              <w:t>Visual alert indicator</w:t>
            </w:r>
          </w:p>
        </w:tc>
      </w:tr>
      <w:tr w:rsidR="006E0BFC" w14:paraId="1DB2AEEB" w14:textId="77777777">
        <w:tc>
          <w:tcPr>
            <w:tcW w:w="4320" w:type="dxa"/>
          </w:tcPr>
          <w:p w14:paraId="5CC68A11" w14:textId="77777777" w:rsidR="006E0BFC" w:rsidRDefault="00000000">
            <w:r>
              <w:t>Buzzer</w:t>
            </w:r>
          </w:p>
        </w:tc>
        <w:tc>
          <w:tcPr>
            <w:tcW w:w="4320" w:type="dxa"/>
          </w:tcPr>
          <w:p w14:paraId="47AB9CFF" w14:textId="77777777" w:rsidR="006E0BFC" w:rsidRDefault="00000000">
            <w:r>
              <w:t>Audible alert when motion is detected</w:t>
            </w:r>
          </w:p>
        </w:tc>
      </w:tr>
      <w:tr w:rsidR="006E0BFC" w14:paraId="49838548" w14:textId="77777777">
        <w:tc>
          <w:tcPr>
            <w:tcW w:w="4320" w:type="dxa"/>
          </w:tcPr>
          <w:p w14:paraId="6AED1D66" w14:textId="77777777" w:rsidR="006E0BFC" w:rsidRDefault="00000000">
            <w:r>
              <w:t>USB cable or battery</w:t>
            </w:r>
          </w:p>
        </w:tc>
        <w:tc>
          <w:tcPr>
            <w:tcW w:w="4320" w:type="dxa"/>
          </w:tcPr>
          <w:p w14:paraId="258DBC74" w14:textId="77777777" w:rsidR="006E0BFC" w:rsidRDefault="00000000">
            <w:r>
              <w:t>Power supply for the ESP32</w:t>
            </w:r>
          </w:p>
        </w:tc>
      </w:tr>
    </w:tbl>
    <w:p w14:paraId="559CFE83" w14:textId="77777777" w:rsidR="006E0BFC" w:rsidRDefault="00000000">
      <w:pPr>
        <w:pStyle w:val="Heading2"/>
      </w:pPr>
      <w:r>
        <w:t>5.2. Wiring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0BFC" w14:paraId="26AE0656" w14:textId="77777777">
        <w:tc>
          <w:tcPr>
            <w:tcW w:w="4320" w:type="dxa"/>
          </w:tcPr>
          <w:p w14:paraId="02DCBBE3" w14:textId="77777777" w:rsidR="006E0BFC" w:rsidRDefault="00000000">
            <w:r>
              <w:t>ESP32 Pin</w:t>
            </w:r>
          </w:p>
        </w:tc>
        <w:tc>
          <w:tcPr>
            <w:tcW w:w="4320" w:type="dxa"/>
          </w:tcPr>
          <w:p w14:paraId="6920B433" w14:textId="77777777" w:rsidR="006E0BFC" w:rsidRDefault="00000000">
            <w:r>
              <w:t>Connects To</w:t>
            </w:r>
          </w:p>
        </w:tc>
      </w:tr>
      <w:tr w:rsidR="006E0BFC" w14:paraId="596D7532" w14:textId="77777777">
        <w:tc>
          <w:tcPr>
            <w:tcW w:w="4320" w:type="dxa"/>
          </w:tcPr>
          <w:p w14:paraId="7D35DABE" w14:textId="77777777" w:rsidR="006E0BFC" w:rsidRDefault="00000000">
            <w:r>
              <w:t>5V / VIN</w:t>
            </w:r>
          </w:p>
        </w:tc>
        <w:tc>
          <w:tcPr>
            <w:tcW w:w="4320" w:type="dxa"/>
          </w:tcPr>
          <w:p w14:paraId="1615B27F" w14:textId="77777777" w:rsidR="006E0BFC" w:rsidRDefault="00000000">
            <w:r>
              <w:t>PIR VCC</w:t>
            </w:r>
          </w:p>
        </w:tc>
      </w:tr>
      <w:tr w:rsidR="006E0BFC" w14:paraId="571B09D7" w14:textId="77777777">
        <w:tc>
          <w:tcPr>
            <w:tcW w:w="4320" w:type="dxa"/>
          </w:tcPr>
          <w:p w14:paraId="5735EECE" w14:textId="77777777" w:rsidR="006E0BFC" w:rsidRDefault="00000000">
            <w:r>
              <w:t>GND</w:t>
            </w:r>
          </w:p>
        </w:tc>
        <w:tc>
          <w:tcPr>
            <w:tcW w:w="4320" w:type="dxa"/>
          </w:tcPr>
          <w:p w14:paraId="4B174767" w14:textId="77777777" w:rsidR="006E0BFC" w:rsidRDefault="00000000">
            <w:r>
              <w:t>PIR GND, Buzzer -, LED -</w:t>
            </w:r>
          </w:p>
        </w:tc>
      </w:tr>
      <w:tr w:rsidR="006E0BFC" w14:paraId="317EA4B5" w14:textId="77777777">
        <w:tc>
          <w:tcPr>
            <w:tcW w:w="4320" w:type="dxa"/>
          </w:tcPr>
          <w:p w14:paraId="43556BA0" w14:textId="77777777" w:rsidR="006E0BFC" w:rsidRDefault="00000000">
            <w:r>
              <w:t>GPIO 13</w:t>
            </w:r>
          </w:p>
        </w:tc>
        <w:tc>
          <w:tcPr>
            <w:tcW w:w="4320" w:type="dxa"/>
          </w:tcPr>
          <w:p w14:paraId="3F0EAFE4" w14:textId="77777777" w:rsidR="006E0BFC" w:rsidRDefault="00000000">
            <w:r>
              <w:t>PIR OUT</w:t>
            </w:r>
          </w:p>
        </w:tc>
      </w:tr>
      <w:tr w:rsidR="006E0BFC" w14:paraId="77F34D38" w14:textId="77777777">
        <w:tc>
          <w:tcPr>
            <w:tcW w:w="4320" w:type="dxa"/>
          </w:tcPr>
          <w:p w14:paraId="6281764A" w14:textId="77777777" w:rsidR="006E0BFC" w:rsidRDefault="00000000">
            <w:r>
              <w:t>GPIO 14</w:t>
            </w:r>
          </w:p>
        </w:tc>
        <w:tc>
          <w:tcPr>
            <w:tcW w:w="4320" w:type="dxa"/>
          </w:tcPr>
          <w:p w14:paraId="1BA3DA1D" w14:textId="77777777" w:rsidR="006E0BFC" w:rsidRDefault="00000000">
            <w:r>
              <w:t>Buzzer +</w:t>
            </w:r>
          </w:p>
        </w:tc>
      </w:tr>
      <w:tr w:rsidR="006E0BFC" w14:paraId="145F42B2" w14:textId="77777777">
        <w:tc>
          <w:tcPr>
            <w:tcW w:w="4320" w:type="dxa"/>
          </w:tcPr>
          <w:p w14:paraId="4BE65082" w14:textId="77777777" w:rsidR="006E0BFC" w:rsidRDefault="00000000">
            <w:r>
              <w:t>GPIO 12</w:t>
            </w:r>
          </w:p>
        </w:tc>
        <w:tc>
          <w:tcPr>
            <w:tcW w:w="4320" w:type="dxa"/>
          </w:tcPr>
          <w:p w14:paraId="5DAB6C1B" w14:textId="77777777" w:rsidR="006E0BFC" w:rsidRDefault="00000000">
            <w:r>
              <w:t>LED + (through 220Ω resistor)</w:t>
            </w:r>
          </w:p>
        </w:tc>
      </w:tr>
    </w:tbl>
    <w:p w14:paraId="258E55F2" w14:textId="77777777" w:rsidR="006E0BFC" w:rsidRDefault="00000000">
      <w:pPr>
        <w:pStyle w:val="Heading2"/>
      </w:pPr>
      <w:r>
        <w:t>5.3. Software Features</w:t>
      </w:r>
    </w:p>
    <w:p w14:paraId="6083EFFE" w14:textId="77777777" w:rsidR="006E0BFC" w:rsidRDefault="00000000">
      <w:r>
        <w:t>- The ESP32 reads data from the PIR sensor to detect motion.</w:t>
      </w:r>
      <w:r>
        <w:br/>
        <w:t>- When motion is detected:</w:t>
      </w:r>
      <w:r>
        <w:br/>
        <w:t xml:space="preserve">  - The buzzer sounds.</w:t>
      </w:r>
      <w:r>
        <w:br/>
        <w:t xml:space="preserve">  - The LED lights up.</w:t>
      </w:r>
      <w:r>
        <w:br/>
        <w:t xml:space="preserve">  - The web server updates the status on a hosted page.</w:t>
      </w:r>
      <w:r>
        <w:br/>
        <w:t>- When no motion is detected:</w:t>
      </w:r>
      <w:r>
        <w:br/>
        <w:t xml:space="preserve">  - The buzzer and LED are turned off.</w:t>
      </w:r>
      <w:r>
        <w:br/>
        <w:t xml:space="preserve">  - The status is updated to “No Motion”.</w:t>
      </w:r>
      <w:r>
        <w:br/>
      </w:r>
    </w:p>
    <w:p w14:paraId="409ABD43" w14:textId="77777777" w:rsidR="006E0BFC" w:rsidRDefault="00000000">
      <w:pPr>
        <w:pStyle w:val="Heading2"/>
      </w:pPr>
      <w:r>
        <w:t>5.4. Web Interface</w:t>
      </w:r>
    </w:p>
    <w:p w14:paraId="0B5B92F4" w14:textId="77777777" w:rsidR="006E0BFC" w:rsidRDefault="00000000">
      <w:r>
        <w:t>- Hosted directly on the ESP32 using its built-in web server.</w:t>
      </w:r>
      <w:r>
        <w:br/>
        <w:t>- HTML and CSS display the current status of the system.</w:t>
      </w:r>
      <w:r>
        <w:br/>
        <w:t>- The page automatically refreshes every 2 seconds.</w:t>
      </w:r>
      <w:r>
        <w:br/>
        <w:t>- Color-coded display: Green for “No Motion” and Red for “Motion Detected!”</w:t>
      </w:r>
      <w:r>
        <w:br/>
      </w:r>
    </w:p>
    <w:p w14:paraId="5321456D" w14:textId="77777777" w:rsidR="006E0BFC" w:rsidRDefault="00000000">
      <w:pPr>
        <w:pStyle w:val="Heading1"/>
      </w:pPr>
      <w:r>
        <w:t>6. Key Features</w:t>
      </w:r>
    </w:p>
    <w:p w14:paraId="3E713593" w14:textId="77777777" w:rsidR="006E0BFC" w:rsidRDefault="00000000">
      <w:r>
        <w:t>- Standalone operation (no external server or cloud needed)</w:t>
      </w:r>
      <w:r>
        <w:br/>
        <w:t>- Real-time web-based status view</w:t>
      </w:r>
      <w:r>
        <w:br/>
        <w:t>- Cost-effective and energy-efficient</w:t>
      </w:r>
      <w:r>
        <w:br/>
        <w:t>- Expandable (can be upgraded with a camera, SMS alerts, etc.)</w:t>
      </w:r>
      <w:r>
        <w:br/>
      </w:r>
    </w:p>
    <w:p w14:paraId="18210D1D" w14:textId="77777777" w:rsidR="006E0BFC" w:rsidRDefault="00000000">
      <w:pPr>
        <w:pStyle w:val="Heading1"/>
      </w:pPr>
      <w:r>
        <w:t>7. Limitations</w:t>
      </w:r>
    </w:p>
    <w:p w14:paraId="4700DAAA" w14:textId="77777777" w:rsidR="006E0BFC" w:rsidRDefault="00000000">
      <w:r>
        <w:t>- Web interface works only on the same local network unless port-forwarding is configured.</w:t>
      </w:r>
      <w:r>
        <w:br/>
        <w:t>- No data logging or historical records.</w:t>
      </w:r>
      <w:r>
        <w:br/>
        <w:t>- Buzzer volume is limited by the type of buzzer used.</w:t>
      </w:r>
      <w:r>
        <w:br/>
      </w:r>
    </w:p>
    <w:p w14:paraId="06D19064" w14:textId="77777777" w:rsidR="006E0BFC" w:rsidRDefault="00000000">
      <w:pPr>
        <w:pStyle w:val="Heading1"/>
      </w:pPr>
      <w:r>
        <w:lastRenderedPageBreak/>
        <w:t>8. Expected Outcomes</w:t>
      </w:r>
    </w:p>
    <w:p w14:paraId="309CFDA2" w14:textId="77777777" w:rsidR="006E0BFC" w:rsidRDefault="00000000">
      <w:r>
        <w:t>- A fully functional, interactive security prototype</w:t>
      </w:r>
      <w:r>
        <w:br/>
        <w:t>- Real-time motion detection and alerts</w:t>
      </w:r>
      <w:r>
        <w:br/>
        <w:t>- A professional web interface hosted by the ESP32</w:t>
      </w:r>
      <w:r>
        <w:br/>
        <w:t>- Simple deployment and maintenance</w:t>
      </w:r>
      <w:r>
        <w:br/>
      </w:r>
    </w:p>
    <w:p w14:paraId="11BAF743" w14:textId="77777777" w:rsidR="006E0BFC" w:rsidRDefault="00000000">
      <w:pPr>
        <w:pStyle w:val="Heading1"/>
      </w:pPr>
      <w:r>
        <w:t>9. GitHub Repository</w:t>
      </w:r>
    </w:p>
    <w:p w14:paraId="4CAC7CC9" w14:textId="7713805C" w:rsidR="006E0BFC" w:rsidRDefault="00481A8F">
      <w:r>
        <w:t xml:space="preserve"> </w:t>
      </w:r>
      <w:r w:rsidRPr="00481A8F">
        <w:t>https://github.com/GAT301-2024/Awany-Joseph-Bill_Security-Alert-System</w:t>
      </w:r>
    </w:p>
    <w:p w14:paraId="103C14BF" w14:textId="77777777" w:rsidR="006E0BFC" w:rsidRDefault="00000000">
      <w:pPr>
        <w:pStyle w:val="Heading1"/>
      </w:pPr>
      <w:r>
        <w:t>10. Conclusion</w:t>
      </w:r>
    </w:p>
    <w:p w14:paraId="6BF4A22D" w14:textId="77777777" w:rsidR="006E0BFC" w:rsidRDefault="00000000">
      <w:r>
        <w:t>The proposed motion-activated security system offers an efficient and low-cost solution for basic intruder detection. It is designed to be simple to build, easy to maintain, and expandable. The inclusion of a web-based status monitor makes the system interactive and suitable for small institutions, hostels, and homes seeking affordable security options.</w:t>
      </w:r>
    </w:p>
    <w:sectPr w:rsidR="006E0B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107708">
    <w:abstractNumId w:val="8"/>
  </w:num>
  <w:num w:numId="2" w16cid:durableId="680088376">
    <w:abstractNumId w:val="6"/>
  </w:num>
  <w:num w:numId="3" w16cid:durableId="1339426195">
    <w:abstractNumId w:val="5"/>
  </w:num>
  <w:num w:numId="4" w16cid:durableId="481240802">
    <w:abstractNumId w:val="4"/>
  </w:num>
  <w:num w:numId="5" w16cid:durableId="842207933">
    <w:abstractNumId w:val="7"/>
  </w:num>
  <w:num w:numId="6" w16cid:durableId="96220147">
    <w:abstractNumId w:val="3"/>
  </w:num>
  <w:num w:numId="7" w16cid:durableId="1614705401">
    <w:abstractNumId w:val="2"/>
  </w:num>
  <w:num w:numId="8" w16cid:durableId="1755282451">
    <w:abstractNumId w:val="1"/>
  </w:num>
  <w:num w:numId="9" w16cid:durableId="111398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A8F"/>
    <w:rsid w:val="006E0BFC"/>
    <w:rsid w:val="00AA1D8D"/>
    <w:rsid w:val="00B47730"/>
    <w:rsid w:val="00C646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BD6BD"/>
  <w14:defaultImageDpi w14:val="300"/>
  <w15:docId w15:val="{FA0118DF-A914-46CC-A82E-AE448C7C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Horace Muhamya</cp:lastModifiedBy>
  <cp:revision>2</cp:revision>
  <dcterms:created xsi:type="dcterms:W3CDTF">2013-12-23T23:15:00Z</dcterms:created>
  <dcterms:modified xsi:type="dcterms:W3CDTF">2025-08-12T09:16:00Z</dcterms:modified>
  <cp:category/>
</cp:coreProperties>
</file>